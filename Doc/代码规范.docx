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 xml:space="preserve">C++ </w:t>
      </w:r>
      <w:r>
        <w:rPr/>
        <w:t>代码规范文档</w:t>
      </w:r>
    </w:p>
    <w:p>
      <w:pPr>
        <w:pStyle w:val="Heading1"/>
        <w:rPr/>
      </w:pPr>
      <w:r>
        <w:rPr/>
        <w:t>一、目的与范围</w:t>
      </w:r>
    </w:p>
    <w:p>
      <w:pPr>
        <w:pStyle w:val="Normal"/>
        <w:rPr/>
      </w:pPr>
      <w:r>
        <w:rPr/>
        <w:t xml:space="preserve">本规范旨在统一团队的 </w:t>
      </w:r>
      <w:r>
        <w:rPr/>
        <w:t xml:space="preserve">C++ </w:t>
      </w:r>
      <w:r>
        <w:rPr/>
        <w:t>编程风格，提升代码的可读性、可维护性与可扩展性。</w:t>
      </w:r>
    </w:p>
    <w:p>
      <w:pPr>
        <w:pStyle w:val="Heading1"/>
        <w:rPr/>
      </w:pPr>
      <w:r>
        <w:rPr/>
        <w:t>二、命名规范</w:t>
      </w:r>
    </w:p>
    <w:p>
      <w:pPr>
        <w:pStyle w:val="Heading2"/>
        <w:rPr/>
      </w:pPr>
      <w:r>
        <w:rPr/>
        <w:t>变量命名</w:t>
      </w:r>
    </w:p>
    <w:p>
      <w:pPr>
        <w:pStyle w:val="Normal"/>
        <w:rPr/>
      </w:pPr>
      <w:r>
        <w:rPr/>
        <w:t xml:space="preserve">使用 </w:t>
      </w:r>
      <w:r>
        <w:rPr/>
        <w:t>camelCase</w:t>
      </w:r>
      <w:r>
        <w:rPr/>
        <w:t xml:space="preserve">，成员变量加前缀 </w:t>
      </w:r>
      <w:r>
        <w:rPr/>
        <w:t>m_</w:t>
      </w:r>
      <w:r>
        <w:rPr/>
        <w:t xml:space="preserve">，全局变量加前缀 </w:t>
      </w:r>
      <w:r>
        <w:rPr/>
        <w:t>g_</w:t>
        <w:br/>
      </w:r>
      <w:r>
        <w:rPr/>
        <w:t>示例：</w:t>
      </w:r>
      <w:r>
        <w:rPr/>
        <w:br/>
        <w:t xml:space="preserve">  int userAge;</w:t>
        <w:br/>
        <w:t xml:space="preserve">  int m_userId;</w:t>
        <w:br/>
        <w:t xml:space="preserve">  int g_maxUserCount;</w:t>
      </w:r>
    </w:p>
    <w:p>
      <w:pPr>
        <w:pStyle w:val="Heading2"/>
        <w:rPr/>
      </w:pPr>
      <w:r>
        <w:rPr/>
        <w:t>函数命名</w:t>
      </w:r>
    </w:p>
    <w:p>
      <w:pPr>
        <w:pStyle w:val="Normal"/>
        <w:rPr/>
      </w:pPr>
      <w:r>
        <w:rPr/>
        <w:t xml:space="preserve">使用 </w:t>
      </w:r>
      <w:r>
        <w:rPr/>
        <w:t>camelCase</w:t>
      </w:r>
      <w:r>
        <w:rPr/>
        <w:t>，函数名应为动词</w:t>
      </w:r>
      <w:r>
        <w:rPr/>
        <w:t>+</w:t>
      </w:r>
      <w:r>
        <w:rPr/>
        <w:t>名词形式</w:t>
      </w:r>
      <w:r>
        <w:rPr/>
        <w:br/>
      </w:r>
      <w:r>
        <w:rPr/>
        <w:t>示例：</w:t>
      </w:r>
      <w:r>
        <w:rPr/>
        <w:br/>
        <w:t xml:space="preserve">  void loadUserData();</w:t>
        <w:br/>
        <w:t xml:space="preserve">  bool isLoggedIn();</w:t>
      </w:r>
    </w:p>
    <w:p>
      <w:pPr>
        <w:pStyle w:val="Heading2"/>
        <w:rPr/>
      </w:pPr>
      <w:r>
        <w:rPr/>
        <w:t>类命名</w:t>
      </w:r>
    </w:p>
    <w:p>
      <w:pPr>
        <w:pStyle w:val="Normal"/>
        <w:rPr/>
      </w:pPr>
      <w:r>
        <w:rPr/>
        <w:t xml:space="preserve">使用 </w:t>
      </w:r>
      <w:r>
        <w:rPr/>
        <w:t>PascalCase</w:t>
      </w:r>
      <w:r>
        <w:rPr/>
        <w:t xml:space="preserve">，如 </w:t>
      </w:r>
      <w:r>
        <w:rPr/>
        <w:t>UserManager</w:t>
        <w:br/>
      </w:r>
      <w:r>
        <w:rPr/>
        <w:t>示例：</w:t>
      </w:r>
      <w:r>
        <w:rPr/>
        <w:br/>
        <w:t xml:space="preserve">  class UserManager;</w:t>
        <w:br/>
        <w:t xml:space="preserve">  class FileHandler;</w:t>
      </w:r>
    </w:p>
    <w:p>
      <w:pPr>
        <w:pStyle w:val="Heading2"/>
        <w:rPr/>
      </w:pPr>
      <w:r>
        <w:rPr/>
        <w:t>枚举命名</w:t>
      </w:r>
    </w:p>
    <w:p>
      <w:pPr>
        <w:pStyle w:val="Normal"/>
        <w:rPr/>
      </w:pPr>
      <w:r>
        <w:rPr/>
        <w:t xml:space="preserve">枚举类型使用 </w:t>
      </w:r>
      <w:r>
        <w:rPr/>
        <w:t>PascalCase</w:t>
      </w:r>
      <w:r>
        <w:rPr/>
        <w:t>，枚举值加前缀</w:t>
      </w:r>
      <w:r>
        <w:rPr/>
        <w:br/>
      </w:r>
      <w:r>
        <w:rPr/>
        <w:t>示例：</w:t>
      </w:r>
      <w:r>
        <w:rPr/>
        <w:br/>
        <w:t xml:space="preserve">  enum class Status { STATUS_OK, STATUS_ERROR };</w:t>
        <w:br/>
        <w:t xml:space="preserve">  enum class LogLevel { LEVEL_INFO, LEVEL_WARNING };</w:t>
      </w:r>
    </w:p>
    <w:p>
      <w:pPr>
        <w:pStyle w:val="Heading2"/>
        <w:rPr/>
      </w:pPr>
      <w:r>
        <w:rPr/>
        <w:t>常量命名</w:t>
      </w:r>
    </w:p>
    <w:p>
      <w:pPr>
        <w:pStyle w:val="Normal"/>
        <w:rPr/>
      </w:pPr>
      <w:r>
        <w:rPr/>
        <w:t xml:space="preserve">使用全大写加下划线，如 </w:t>
      </w:r>
      <w:r>
        <w:rPr/>
        <w:t>MAX_LENGTH</w:t>
        <w:br/>
      </w:r>
      <w:r>
        <w:rPr/>
        <w:t>示例：</w:t>
      </w:r>
      <w:r>
        <w:rPr/>
        <w:br/>
        <w:t xml:space="preserve">  const int MAX_BUFFER_SIZE = 1024;</w:t>
        <w:br/>
        <w:t xml:space="preserve">  const double PI = 3.14159;</w:t>
      </w:r>
    </w:p>
    <w:p>
      <w:pPr>
        <w:pStyle w:val="Heading2"/>
        <w:rPr/>
      </w:pPr>
      <w:r>
        <w:rPr/>
        <w:t>命名空间</w:t>
      </w:r>
    </w:p>
    <w:p>
      <w:pPr>
        <w:pStyle w:val="Normal"/>
        <w:rPr/>
      </w:pPr>
      <w:r>
        <w:rPr/>
        <w:t>使用项目或模块名，不使用缩写</w:t>
      </w:r>
      <w:r>
        <w:rPr/>
        <w:br/>
      </w:r>
      <w:r>
        <w:rPr/>
        <w:t>示例：</w:t>
      </w:r>
      <w:r>
        <w:rPr/>
        <w:br/>
        <w:t xml:space="preserve">  namespace ecommerce {</w:t>
        <w:br/>
        <w:t xml:space="preserve">      class CartManager;</w:t>
        <w:br/>
        <w:t xml:space="preserve">  }</w:t>
      </w:r>
    </w:p>
    <w:p>
      <w:pPr>
        <w:pStyle w:val="Heading1"/>
        <w:rPr/>
      </w:pPr>
      <w:r>
        <w:rPr/>
        <w:t>三、代码风格</w:t>
      </w:r>
    </w:p>
    <w:p>
      <w:pPr>
        <w:pStyle w:val="Normal"/>
        <w:rPr/>
      </w:pPr>
      <w:r>
        <w:rPr/>
        <w:t xml:space="preserve">- </w:t>
      </w:r>
      <w:r>
        <w:rPr/>
        <w:t>缩进：使用</w:t>
      </w:r>
      <w:r>
        <w:rPr/>
        <w:t>4</w:t>
      </w:r>
      <w:r>
        <w:rPr/>
        <w:t>个空格，不使用制表符</w:t>
      </w:r>
      <w:r>
        <w:rPr/>
        <w:br/>
        <w:t xml:space="preserve">- </w:t>
      </w:r>
      <w:r>
        <w:rPr/>
        <w:t>空格：操作符前后添加空格</w:t>
      </w:r>
      <w:r>
        <w:rPr/>
        <w:br/>
        <w:t xml:space="preserve">- </w:t>
      </w:r>
      <w:r>
        <w:rPr/>
        <w:t xml:space="preserve">大括号风格：使用 </w:t>
      </w:r>
      <w:r>
        <w:rPr/>
        <w:t xml:space="preserve">K&amp;R </w:t>
      </w:r>
      <w:r>
        <w:rPr/>
        <w:t>风格</w:t>
      </w:r>
    </w:p>
    <w:p>
      <w:pPr>
        <w:pStyle w:val="Normal"/>
        <w:spacing w:lineRule="auto" w:line="240"/>
        <w:rPr/>
      </w:pPr>
      <w:r>
        <w:rPr/>
        <w:t>void foo() {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if (condition) {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doSomething();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} else {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doSomethingElse();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/>
        <w:rPr/>
      </w:pPr>
      <w:r>
        <w:rPr/>
        <w:t>}</w:t>
        <w:br/>
        <w:t xml:space="preserve">- </w:t>
      </w:r>
      <w:r>
        <w:rPr/>
        <w:t xml:space="preserve">每行最大长度：不超过 </w:t>
      </w:r>
      <w:r>
        <w:rPr/>
        <w:t xml:space="preserve">100 </w:t>
      </w:r>
      <w:r>
        <w:rPr/>
        <w:t>字符</w:t>
      </w:r>
      <w:r>
        <w:rPr/>
        <w:br/>
        <w:t xml:space="preserve">- </w:t>
      </w:r>
      <w:r>
        <w:rPr/>
        <w:t xml:space="preserve">注释：使用 </w:t>
      </w:r>
      <w:r>
        <w:rPr/>
        <w:t xml:space="preserve">// </w:t>
      </w:r>
      <w:r>
        <w:rPr/>
        <w:t xml:space="preserve">进行单行注释，使用 </w:t>
      </w:r>
      <w:r>
        <w:rPr/>
        <w:t xml:space="preserve">/* */ </w:t>
      </w:r>
      <w:r>
        <w:rPr/>
        <w:t>进行多行注释，重要模块使用文档注释</w:t>
      </w:r>
    </w:p>
    <w:p>
      <w:pPr>
        <w:pStyle w:val="Heading1"/>
        <w:rPr/>
      </w:pPr>
      <w:r>
        <w:rPr/>
        <w:t>四、设计与架构建议</w:t>
      </w:r>
    </w:p>
    <w:p>
      <w:pPr>
        <w:pStyle w:val="Normal"/>
        <w:rPr/>
      </w:pPr>
      <w:r>
        <w:rPr/>
        <w:t xml:space="preserve">- </w:t>
      </w:r>
      <w:r>
        <w:rPr/>
        <w:t xml:space="preserve">使用 </w:t>
      </w:r>
      <w:r>
        <w:rPr/>
        <w:t>include guard</w:t>
        <w:br/>
        <w:t xml:space="preserve">- </w:t>
      </w:r>
      <w:r>
        <w:rPr/>
        <w:t>引用顺序：先项目头文件，再第三方库，最后系统库</w:t>
      </w:r>
      <w:r>
        <w:rPr/>
        <w:br/>
        <w:t xml:space="preserve">- </w:t>
      </w:r>
      <w:r>
        <w:rPr/>
        <w:t xml:space="preserve">类设计：成员变量私有化，提供 </w:t>
      </w:r>
      <w:r>
        <w:rPr/>
        <w:t>getter/setter</w:t>
        <w:br/>
        <w:t xml:space="preserve">- </w:t>
      </w:r>
      <w:r>
        <w:rPr/>
        <w:t>资源管理：推荐使用智能指针</w:t>
      </w:r>
      <w:r>
        <w:rPr/>
        <w:br/>
        <w:t xml:space="preserve">- </w:t>
      </w:r>
      <w:r>
        <w:rPr/>
        <w:t>禁止使用：</w:t>
      </w:r>
      <w:r>
        <w:rPr/>
        <w:t>goto</w:t>
      </w:r>
      <w:r>
        <w:rPr/>
        <w:t>、裸指针（尽量避免）</w:t>
      </w:r>
    </w:p>
    <w:p>
      <w:pPr>
        <w:pStyle w:val="Heading1"/>
        <w:rPr/>
      </w:pPr>
      <w:r>
        <w:rPr/>
        <w:t>五、错误处理与异常</w:t>
      </w:r>
    </w:p>
    <w:p>
      <w:pPr>
        <w:pStyle w:val="Normal"/>
        <w:rPr/>
      </w:pPr>
      <w:r>
        <w:rPr/>
        <w:t xml:space="preserve">- </w:t>
      </w:r>
      <w:r>
        <w:rPr/>
        <w:t>正常流程使用返回值，异常情况可使用异常抛出</w:t>
      </w:r>
      <w:r>
        <w:rPr/>
        <w:br/>
        <w:t xml:space="preserve">- </w:t>
      </w:r>
      <w:r>
        <w:rPr/>
        <w:t>建议使用自定义异常类</w:t>
      </w:r>
      <w:r>
        <w:rPr/>
        <w:br/>
        <w:t xml:space="preserve">- </w:t>
      </w:r>
      <w:r>
        <w:rPr/>
        <w:t>避免在析构函数中抛出异常</w:t>
      </w:r>
    </w:p>
    <w:p>
      <w:pPr>
        <w:pStyle w:val="Heading1"/>
        <w:rPr/>
      </w:pPr>
      <w:r>
        <w:rPr/>
        <w:t xml:space="preserve">六、现代 </w:t>
      </w:r>
      <w:r>
        <w:rPr/>
        <w:t xml:space="preserve">C++ </w:t>
      </w:r>
      <w:r>
        <w:rPr/>
        <w:t>特性</w:t>
      </w:r>
    </w:p>
    <w:p>
      <w:pPr>
        <w:pStyle w:val="Normal"/>
        <w:rPr/>
      </w:pPr>
      <w:r>
        <w:rPr/>
        <w:t xml:space="preserve">- </w:t>
      </w:r>
      <w:r>
        <w:rPr/>
        <w:t>使用智能指针替代裸指针</w:t>
      </w:r>
      <w:r>
        <w:rPr/>
        <w:br/>
        <w:t xml:space="preserve">- </w:t>
      </w:r>
      <w:r>
        <w:rPr/>
        <w:t xml:space="preserve">合理使用 </w:t>
      </w:r>
      <w:r>
        <w:rPr/>
        <w:t xml:space="preserve">auto </w:t>
      </w:r>
      <w:r>
        <w:rPr/>
        <w:t>提高可读性</w:t>
      </w:r>
      <w:r>
        <w:rPr/>
        <w:br/>
        <w:t xml:space="preserve">- </w:t>
      </w:r>
      <w:r>
        <w:rPr/>
        <w:t xml:space="preserve">使用范围 </w:t>
      </w:r>
      <w:r>
        <w:rPr/>
        <w:t xml:space="preserve">for </w:t>
      </w:r>
      <w:r>
        <w:rPr/>
        <w:t>循环代替传统循环</w:t>
      </w:r>
      <w:r>
        <w:rPr/>
        <w:br/>
        <w:t xml:space="preserve">- </w:t>
      </w:r>
      <w:r>
        <w:rPr/>
        <w:t xml:space="preserve">使用 </w:t>
      </w:r>
      <w:r>
        <w:rPr/>
        <w:t xml:space="preserve">lambda </w:t>
      </w:r>
      <w:r>
        <w:rPr/>
        <w:t>表达式简化回调逻辑</w:t>
      </w:r>
      <w:r>
        <w:rPr/>
        <w:t xml:space="preserve">, </w:t>
      </w:r>
      <w:r>
        <w:rPr/>
        <w:t xml:space="preserve">超过 </w:t>
      </w:r>
      <w:r>
        <w:rPr>
          <w:rStyle w:val="Strong"/>
        </w:rPr>
        <w:t>15</w:t>
      </w:r>
      <w:r>
        <w:rPr>
          <w:rStyle w:val="Strong"/>
        </w:rPr>
        <w:t>行</w:t>
      </w:r>
      <w:r>
        <w:rPr/>
        <w:t>，拆成普通函数</w:t>
      </w:r>
      <w:r>
        <w:rPr/>
        <w:br/>
        <w:t xml:space="preserve">- </w:t>
      </w:r>
      <w:r>
        <w:rPr/>
        <w:t xml:space="preserve">使用 </w:t>
      </w:r>
      <w:r>
        <w:rPr/>
        <w:t xml:space="preserve">nullptr </w:t>
      </w:r>
      <w:r>
        <w:rPr/>
        <w:t xml:space="preserve">替代 </w:t>
      </w:r>
      <w:r>
        <w:rPr/>
        <w:t>NULL</w:t>
      </w:r>
    </w:p>
    <w:p>
      <w:pPr>
        <w:pStyle w:val="Heading1"/>
        <w:rPr/>
      </w:pPr>
      <w:r>
        <w:rPr/>
        <w:t>七、文件组织</w:t>
      </w:r>
    </w:p>
    <w:p>
      <w:pPr>
        <w:pStyle w:val="Normal"/>
        <w:rPr/>
      </w:pPr>
      <w:r>
        <w:rPr/>
        <w:t xml:space="preserve">- </w:t>
      </w:r>
      <w:r>
        <w:rPr/>
        <w:t xml:space="preserve">每个类一个 </w:t>
      </w:r>
      <w:r>
        <w:rPr/>
        <w:t xml:space="preserve">.h/.cpp </w:t>
      </w:r>
      <w:r>
        <w:rPr/>
        <w:t>文件</w:t>
      </w:r>
      <w:r>
        <w:rPr/>
        <w:br/>
        <w:t xml:space="preserve">- </w:t>
      </w:r>
      <w:r>
        <w:rPr/>
        <w:t>头文件仅包含必要内容</w:t>
      </w:r>
      <w:r>
        <w:rPr/>
        <w:br/>
        <w:t xml:space="preserve">- </w:t>
      </w:r>
      <w:r>
        <w:rPr/>
        <w:t>避免循环依赖，使用前向声明</w:t>
      </w:r>
    </w:p>
    <w:p>
      <w:pPr>
        <w:pStyle w:val="Heading1"/>
        <w:rPr/>
      </w:pPr>
      <w:r>
        <w:rPr/>
        <w:t>八、文档与注释格式</w:t>
      </w:r>
    </w:p>
    <w:p>
      <w:pPr>
        <w:pStyle w:val="Normal"/>
        <w:rPr/>
      </w:pPr>
      <w:r>
        <w:rPr/>
        <w:t xml:space="preserve">- </w:t>
      </w:r>
      <w:r>
        <w:rPr/>
        <w:t xml:space="preserve">采用 </w:t>
      </w:r>
      <w:r>
        <w:rPr/>
        <w:t xml:space="preserve">Doxygen </w:t>
      </w:r>
      <w:r>
        <w:rPr/>
        <w:t>风格注释（</w:t>
      </w:r>
      <w:r>
        <w:rPr/>
        <w:t xml:space="preserve">/// </w:t>
      </w:r>
      <w:r>
        <w:rPr/>
        <w:t xml:space="preserve">或 </w:t>
      </w:r>
      <w:r>
        <w:rPr/>
        <w:t>/** */</w:t>
      </w:r>
      <w:r>
        <w:rPr/>
        <w:t>）</w:t>
      </w:r>
      <w:r>
        <w:rPr/>
        <w:br/>
        <w:t xml:space="preserve">- </w:t>
      </w:r>
      <w:r>
        <w:rPr/>
        <w:t>类与函数必须有说明注释</w:t>
      </w:r>
      <w:r>
        <w:rPr/>
        <w:br/>
        <w:t xml:space="preserve">- </w:t>
      </w:r>
      <w:r>
        <w:rPr/>
        <w:t>注释语言统一使用英文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/**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* @class ClassName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* @brief </w:t>
      </w:r>
      <w:r>
        <w:rPr>
          <w:sz w:val="16"/>
          <w:szCs w:val="16"/>
        </w:rPr>
        <w:t>简短描述类的功能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*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* </w:t>
      </w:r>
      <w:r>
        <w:rPr>
          <w:sz w:val="16"/>
          <w:szCs w:val="16"/>
        </w:rPr>
        <w:t>详细描述类的作用、设计思路或使用场景。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* </w:t>
      </w:r>
      <w:r>
        <w:rPr>
          <w:sz w:val="16"/>
          <w:szCs w:val="16"/>
        </w:rPr>
        <w:t>可以包含成员变量和主要方法的说明。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*/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/**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* @brief </w:t>
      </w:r>
      <w:r>
        <w:rPr>
          <w:sz w:val="16"/>
          <w:szCs w:val="16"/>
        </w:rPr>
        <w:t>函数简短描述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*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* </w:t>
      </w:r>
      <w:r>
        <w:rPr>
          <w:sz w:val="16"/>
          <w:szCs w:val="16"/>
        </w:rPr>
        <w:t>函数的详细说明，包括功能、算法思路或注意事项。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*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* @param param1 </w:t>
      </w:r>
      <w:r>
        <w:rPr>
          <w:sz w:val="16"/>
          <w:szCs w:val="16"/>
        </w:rPr>
        <w:t>参数</w:t>
      </w:r>
      <w:r>
        <w:rPr>
          <w:sz w:val="16"/>
          <w:szCs w:val="16"/>
        </w:rPr>
        <w:t>1</w:t>
      </w:r>
      <w:r>
        <w:rPr>
          <w:sz w:val="16"/>
          <w:szCs w:val="16"/>
        </w:rPr>
        <w:t>说明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* @param param2 </w:t>
      </w:r>
      <w:r>
        <w:rPr>
          <w:sz w:val="16"/>
          <w:szCs w:val="16"/>
        </w:rPr>
        <w:t>参数</w:t>
      </w:r>
      <w:r>
        <w:rPr>
          <w:sz w:val="16"/>
          <w:szCs w:val="16"/>
        </w:rPr>
        <w:t>2</w:t>
      </w:r>
      <w:r>
        <w:rPr>
          <w:sz w:val="16"/>
          <w:szCs w:val="16"/>
        </w:rPr>
        <w:t>说明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* @return </w:t>
      </w:r>
      <w:r>
        <w:rPr>
          <w:sz w:val="16"/>
          <w:szCs w:val="16"/>
        </w:rPr>
        <w:t>返回值说明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*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* @exception </w:t>
      </w:r>
      <w:r>
        <w:rPr>
          <w:sz w:val="16"/>
          <w:szCs w:val="16"/>
        </w:rPr>
        <w:t>可能抛出的异常说明（如果有）</w:t>
      </w:r>
    </w:p>
    <w:p>
      <w:pPr>
        <w:pStyle w:val="Normal"/>
        <w:spacing w:before="0" w:after="20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*/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LibreOffice/24.8.7.2$Linux_X86_64 LibreOffice_project/f4f281f562fb585d46b0af5755dfe1eb6adc047f</Application>
  <AppVersion>15.0000</AppVersion>
  <Pages>4</Pages>
  <Words>765</Words>
  <Characters>1249</Characters>
  <CharactersWithSpaces>1485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2025-06-11T20:15:11Z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