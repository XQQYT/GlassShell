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开发指南（</w:t>
      </w:r>
      <w:r>
        <w:rPr/>
        <w:t>VS Code + CMake</w:t>
      </w:r>
      <w:r>
        <w:rPr/>
        <w:t>）</w:t>
      </w:r>
    </w:p>
    <w:p>
      <w:pPr>
        <w:pStyle w:val="Heading1"/>
        <w:rPr/>
      </w:pPr>
      <w:r>
        <w:rPr/>
        <w:t>一、开发环境准备</w:t>
      </w:r>
    </w:p>
    <w:p>
      <w:pPr>
        <w:pStyle w:val="Normal"/>
        <w:rPr/>
      </w:pPr>
      <w:r>
        <w:rPr/>
        <w:t xml:space="preserve">- </w:t>
      </w:r>
      <w:r>
        <w:rPr/>
        <w:t xml:space="preserve">安装 </w:t>
      </w:r>
      <w:r>
        <w:rPr/>
        <w:t>Visual Studio Code</w:t>
        <w:br/>
        <w:t xml:space="preserve">- </w:t>
      </w:r>
      <w:r>
        <w:rPr/>
        <w:t>安装扩展：</w:t>
      </w:r>
      <w:r>
        <w:rPr/>
        <w:t>C/C++</w:t>
      </w:r>
      <w:r>
        <w:rPr/>
        <w:t>、</w:t>
      </w:r>
      <w:r>
        <w:rPr/>
        <w:t>CMake Tools</w:t>
      </w:r>
      <w:r>
        <w:rPr/>
        <w:t>、</w:t>
      </w:r>
      <w:r>
        <w:rPr/>
        <w:t>Clang-Format</w:t>
        <w:br/>
        <w:t xml:space="preserve">- </w:t>
      </w:r>
      <w:r>
        <w:rPr/>
        <w:t>安装编译器：</w:t>
      </w:r>
      <w:r>
        <w:rPr/>
        <w:t>G++</w:t>
        <w:br/>
        <w:t xml:space="preserve">- </w:t>
      </w:r>
      <w:r>
        <w:rPr/>
        <w:t xml:space="preserve">安装 </w:t>
      </w:r>
      <w:r>
        <w:rPr/>
        <w:t>CMake</w:t>
      </w:r>
      <w:r>
        <w:rPr/>
        <w:t xml:space="preserve">（建议版本 ≥ </w:t>
      </w:r>
      <w:r>
        <w:rPr/>
        <w:t>3.15</w:t>
      </w:r>
      <w:r>
        <w:rPr/>
        <w:t>）</w:t>
      </w:r>
    </w:p>
    <w:p>
      <w:pPr>
        <w:pStyle w:val="Heading1"/>
        <w:rPr/>
      </w:pPr>
      <w:r>
        <w:rPr/>
        <w:t xml:space="preserve">二、配置 </w:t>
      </w:r>
      <w:r>
        <w:rPr/>
        <w:t>Clang-Format</w:t>
      </w:r>
    </w:p>
    <w:p>
      <w:pPr>
        <w:pStyle w:val="Normal"/>
        <w:rPr/>
      </w:pPr>
      <w:r>
        <w:rPr/>
        <w:t>sudo apt install clang-format</w:t>
      </w:r>
    </w:p>
    <w:p>
      <w:pPr>
        <w:pStyle w:val="Normal"/>
        <w:rPr/>
      </w:pPr>
      <w:r>
        <w:rPr/>
        <w:t>安装完毕后，在</w:t>
      </w:r>
      <w:r>
        <w:rPr/>
        <w:t>vscode</w:t>
      </w:r>
      <w:r>
        <w:rPr/>
        <w:t>设置中搜索</w:t>
      </w:r>
      <w:r>
        <w:rPr/>
        <w:t>clang-format</w:t>
      </w:r>
      <w:r>
        <w:rPr/>
        <w:t>，填入</w:t>
      </w:r>
      <w:r>
        <w:rPr/>
        <w:t>clang-format</w:t>
      </w:r>
      <w:r>
        <w:rPr/>
        <w:t>路径</w:t>
      </w:r>
    </w:p>
    <w:p>
      <w:pPr>
        <w:pStyle w:val="Normal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72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rPr/>
        <w:t>使用方式：</w:t>
      </w:r>
      <w:r>
        <w:rPr/>
        <w:br/>
        <w:t xml:space="preserve">- </w:t>
      </w:r>
      <w:r>
        <w:rPr/>
        <w:t xml:space="preserve">在 </w:t>
      </w:r>
      <w:r>
        <w:rPr/>
        <w:t xml:space="preserve">VS Code </w:t>
      </w:r>
      <w:r>
        <w:rPr/>
        <w:t xml:space="preserve">中，按 </w:t>
      </w:r>
      <w:r>
        <w:rPr/>
        <w:t>Shift+Alt+</w:t>
      </w:r>
      <w:r>
        <w:rPr/>
        <w:t>I</w:t>
      </w:r>
      <w:r>
        <w:rPr/>
        <w:t xml:space="preserve"> </w:t>
      </w:r>
      <w:r>
        <w:rPr/>
        <w:t>格式化当前文件。</w:t>
      </w:r>
    </w:p>
    <w:p>
      <w:pPr>
        <w:pStyle w:val="Heading1"/>
        <w:rPr/>
      </w:pPr>
      <w:r>
        <w:rPr/>
        <w:t xml:space="preserve">三、使用 </w:t>
      </w:r>
      <w:r>
        <w:rPr/>
        <w:t xml:space="preserve">CMake </w:t>
      </w:r>
      <w:r>
        <w:rPr/>
        <w:t>编译项目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 xml:space="preserve">在项目根目录打开 </w:t>
      </w:r>
      <w:r>
        <w:rPr/>
        <w:t>VS Code</w:t>
      </w:r>
      <w:r>
        <w:rPr/>
        <w:t>。</w:t>
      </w:r>
      <w:r>
        <w:rPr/>
        <w:br/>
        <w:t xml:space="preserve">- </w:t>
      </w:r>
      <w:r>
        <w:rPr/>
        <w:t xml:space="preserve">使用快捷键 </w:t>
      </w:r>
      <w:r>
        <w:rPr/>
        <w:t>Ctrl+Shift+P</w:t>
      </w:r>
      <w:r>
        <w:rPr/>
        <w:t xml:space="preserve">，选择 </w:t>
      </w:r>
      <w:r>
        <w:rPr/>
        <w:t>'CMake: Configure'</w:t>
      </w:r>
      <w:r>
        <w:rPr/>
        <w:t>。</w:t>
      </w:r>
      <w:r>
        <w:rPr/>
        <w:br/>
        <w:t xml:space="preserve">- </w:t>
      </w:r>
      <w:r>
        <w:rPr/>
        <w:t xml:space="preserve">配置完成后，选择 </w:t>
      </w:r>
      <w:r>
        <w:rPr/>
        <w:t xml:space="preserve">'CMake: Build' </w:t>
      </w:r>
      <w:r>
        <w:rPr/>
        <w:t>编译项目。</w:t>
      </w:r>
      <w:r>
        <w:rPr/>
        <w:br/>
        <w:t xml:space="preserve">- </w:t>
      </w:r>
      <w:r>
        <w:rPr/>
        <w:t xml:space="preserve">默认生成可执行文件在 </w:t>
      </w:r>
      <w:r>
        <w:rPr/>
        <w:t xml:space="preserve">build </w:t>
      </w:r>
      <w:r>
        <w:rPr/>
        <w:t>目录中。</w:t>
      </w:r>
      <w:r>
        <w:rPr/>
        <w:br/>
        <w:t xml:space="preserve">- </w:t>
      </w:r>
      <w:r>
        <w:rPr/>
        <w:t>若手动构建：</w:t>
      </w:r>
      <w:r>
        <w:rPr/>
        <w:br/>
        <w:t xml:space="preserve">  mkdir -p build &amp;&amp; cd build</w:t>
        <w:br/>
        <w:t xml:space="preserve">  cmake ..</w:t>
        <w:br/>
        <w:t xml:space="preserve">  cmake --build 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LibreOffice/24.8.7.2$Linux_X86_64 LibreOffice_project/f4f281f562fb585d46b0af5755dfe1eb6adc047f</Application>
  <AppVersion>15.0000</AppVersion>
  <Pages>2</Pages>
  <Words>191</Words>
  <Characters>396</Characters>
  <CharactersWithSpaces>464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2025-06-11T22:37:35Z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